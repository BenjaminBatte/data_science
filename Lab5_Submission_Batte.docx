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CCC24" w14:textId="77777777" w:rsidR="0039766E" w:rsidRPr="0039766E" w:rsidRDefault="0039766E" w:rsidP="0039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5D100A" w14:textId="77777777" w:rsidR="0039766E" w:rsidRPr="0039766E" w:rsidRDefault="0039766E" w:rsidP="0039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0E2868" w14:textId="77777777" w:rsidR="0039766E" w:rsidRPr="0039766E" w:rsidRDefault="0039766E" w:rsidP="0039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225A3A" w14:textId="77777777" w:rsidR="0039766E" w:rsidRPr="0039766E" w:rsidRDefault="0039766E" w:rsidP="0039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F25371" w14:textId="77777777" w:rsidR="0039766E" w:rsidRPr="0039766E" w:rsidRDefault="0039766E" w:rsidP="003976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7BECF" w14:textId="49EC3677" w:rsidR="0039766E" w:rsidRPr="0039766E" w:rsidRDefault="0039766E" w:rsidP="0039766E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9766E">
        <w:rPr>
          <w:rFonts w:ascii="Times New Roman" w:hAnsi="Times New Roman" w:cs="Times New Roman"/>
          <w:b/>
          <w:bCs/>
          <w:sz w:val="24"/>
          <w:szCs w:val="24"/>
        </w:rPr>
        <w:t>Data Loading and Storage</w:t>
      </w:r>
    </w:p>
    <w:p w14:paraId="7E774F57" w14:textId="5E178916" w:rsidR="0039766E" w:rsidRPr="0039766E" w:rsidRDefault="0039766E" w:rsidP="0039766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Benjamin Batte</w:t>
      </w:r>
    </w:p>
    <w:p w14:paraId="361578A0" w14:textId="2271217C" w:rsidR="0082709B" w:rsidRPr="0039766E" w:rsidRDefault="00000000" w:rsidP="0039766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University of the Cumberlands</w:t>
      </w:r>
    </w:p>
    <w:p w14:paraId="70C1709B" w14:textId="1CCC0DC2" w:rsidR="0082709B" w:rsidRPr="0039766E" w:rsidRDefault="00000000" w:rsidP="0039766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ITS-836 Data Science &amp; Big Data Analytics</w:t>
      </w:r>
    </w:p>
    <w:p w14:paraId="4809EC62" w14:textId="1C99B39C" w:rsidR="0082709B" w:rsidRPr="0039766E" w:rsidRDefault="00000000" w:rsidP="0039766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 xml:space="preserve">Dr. </w:t>
      </w:r>
      <w:r w:rsidR="0039766E" w:rsidRPr="0039766E">
        <w:rPr>
          <w:rFonts w:ascii="Times New Roman" w:hAnsi="Times New Roman" w:cs="Times New Roman"/>
          <w:sz w:val="24"/>
          <w:szCs w:val="24"/>
        </w:rPr>
        <w:t>Charles Edeki</w:t>
      </w:r>
    </w:p>
    <w:p w14:paraId="3FBE5207" w14:textId="2E6C76B0" w:rsidR="0039766E" w:rsidRPr="0039766E" w:rsidRDefault="00000000" w:rsidP="0039766E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21 Sept 2025</w:t>
      </w:r>
    </w:p>
    <w:p w14:paraId="2489F318" w14:textId="77777777" w:rsidR="0039766E" w:rsidRPr="0039766E" w:rsidRDefault="0039766E" w:rsidP="003976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br w:type="page"/>
      </w:r>
    </w:p>
    <w:p w14:paraId="76F59411" w14:textId="37AFEC6F" w:rsidR="0039766E" w:rsidRPr="0039766E" w:rsidRDefault="0039766E" w:rsidP="0039766E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9766E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1: CSV Handling</w:t>
      </w:r>
    </w:p>
    <w:p w14:paraId="6D5C80DF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Q1–Q2: Load Dataset into Pandas</w:t>
      </w:r>
    </w:p>
    <w:p w14:paraId="10C8CCF2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A57A00" wp14:editId="3EB493E3">
            <wp:extent cx="5631154" cy="31470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_dat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300" cy="317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22FB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Q3: Add Unique ID Column</w:t>
      </w:r>
    </w:p>
    <w:p w14:paraId="63299A19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32329B" wp14:editId="0B9D5EEE">
            <wp:extent cx="5669280" cy="2659248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_id_colom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3394" cy="267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ABE" w14:textId="77777777" w:rsidR="0039766E" w:rsidRDefault="0039766E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9A142AB" w14:textId="77777777" w:rsidR="0039766E" w:rsidRDefault="0039766E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3A3DF3" w14:textId="77777777" w:rsidR="0039766E" w:rsidRDefault="0039766E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09A3A6" w14:textId="0A874A4E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lastRenderedPageBreak/>
        <w:t>Q4: Display First 10 Rows</w:t>
      </w:r>
    </w:p>
    <w:p w14:paraId="62D7FDBB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593F65" wp14:editId="4C306A90">
            <wp:extent cx="5623560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_ten_r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75" cy="277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C15" w14:textId="5C33D47B" w:rsidR="0039766E" w:rsidRPr="0039766E" w:rsidRDefault="0039766E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Part 2: JSON Operations</w:t>
      </w:r>
    </w:p>
    <w:p w14:paraId="6039B18E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Q7–Q10: JSON Conversions and Formatted Output</w:t>
      </w:r>
    </w:p>
    <w:p w14:paraId="205D7B64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A9229" wp14:editId="189F7BE1">
            <wp:extent cx="5638800" cy="398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on_op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790" cy="398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D1A6" w14:textId="71981E2C" w:rsidR="0039766E" w:rsidRPr="0039766E" w:rsidRDefault="0039766E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lastRenderedPageBreak/>
        <w:t>Part 3: NBA API</w:t>
      </w:r>
    </w:p>
    <w:p w14:paraId="439F488A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Q11–Q12: Player and Team IDs (LeBron James &amp; Golden State Warriors)</w:t>
      </w:r>
    </w:p>
    <w:p w14:paraId="50AEBECF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1C8E4" wp14:editId="2033B344">
            <wp:extent cx="562356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a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3996" cy="392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DB85" w14:textId="77777777" w:rsidR="0082709B" w:rsidRPr="0039766E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sz w:val="24"/>
          <w:szCs w:val="24"/>
        </w:rPr>
        <w:t>Q13: Game Data for Stephen Curry (2022–23)</w:t>
      </w:r>
    </w:p>
    <w:p w14:paraId="3BC5BB0B" w14:textId="6F4413C2" w:rsidR="0082709B" w:rsidRDefault="00000000" w:rsidP="0039766E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9766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A5B086" wp14:editId="4078A44E">
            <wp:extent cx="5600700" cy="2880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ba_five_row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F791" w14:textId="31502CD3" w:rsidR="00232A99" w:rsidRDefault="00232A99" w:rsidP="00232A99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2A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7170B866" w14:textId="5E9EDA8B" w:rsidR="00232A99" w:rsidRPr="00232A99" w:rsidRDefault="00232A99" w:rsidP="00232A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2A99">
        <w:rPr>
          <w:rFonts w:ascii="Times New Roman" w:hAnsi="Times New Roman" w:cs="Times New Roman"/>
          <w:sz w:val="24"/>
          <w:szCs w:val="24"/>
        </w:rPr>
        <w:t xml:space="preserve">McKinney, W. (2022). </w:t>
      </w:r>
      <w:r w:rsidRPr="00232A99">
        <w:rPr>
          <w:rFonts w:ascii="Times New Roman" w:hAnsi="Times New Roman" w:cs="Times New Roman"/>
          <w:i/>
          <w:iCs/>
          <w:sz w:val="24"/>
          <w:szCs w:val="24"/>
        </w:rPr>
        <w:t>Python for Data Analysis</w:t>
      </w:r>
      <w:r w:rsidRPr="00232A99">
        <w:rPr>
          <w:rFonts w:ascii="Times New Roman" w:hAnsi="Times New Roman" w:cs="Times New Roman"/>
          <w:sz w:val="24"/>
          <w:szCs w:val="24"/>
        </w:rPr>
        <w:t xml:space="preserve"> (3rd ed.). O’Reilly Media.</w:t>
      </w:r>
    </w:p>
    <w:p w14:paraId="0C5F20F6" w14:textId="77777777" w:rsidR="00232A99" w:rsidRPr="00232A99" w:rsidRDefault="00232A99" w:rsidP="00232A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2A99">
        <w:rPr>
          <w:rFonts w:ascii="Times New Roman" w:hAnsi="Times New Roman" w:cs="Times New Roman"/>
          <w:sz w:val="24"/>
          <w:szCs w:val="24"/>
        </w:rPr>
        <w:t xml:space="preserve">Kaggle. (2009). </w:t>
      </w:r>
      <w:r w:rsidRPr="00232A99">
        <w:rPr>
          <w:rFonts w:ascii="Times New Roman" w:hAnsi="Times New Roman" w:cs="Times New Roman"/>
          <w:i/>
          <w:iCs/>
          <w:sz w:val="24"/>
          <w:szCs w:val="24"/>
        </w:rPr>
        <w:t>Wine Quality Dataset</w:t>
      </w:r>
      <w:r w:rsidRPr="00232A99">
        <w:rPr>
          <w:rFonts w:ascii="Times New Roman" w:hAnsi="Times New Roman" w:cs="Times New Roman"/>
          <w:sz w:val="24"/>
          <w:szCs w:val="24"/>
        </w:rPr>
        <w:t>. Retrieved from https://www.kaggle.com/datasets/uciml/red-wine-quality-cortez-et-al-2009</w:t>
      </w:r>
    </w:p>
    <w:p w14:paraId="3880333E" w14:textId="77777777" w:rsidR="00232A99" w:rsidRPr="00232A99" w:rsidRDefault="00232A99" w:rsidP="00232A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232A99">
        <w:rPr>
          <w:rFonts w:ascii="Times New Roman" w:hAnsi="Times New Roman" w:cs="Times New Roman"/>
          <w:sz w:val="24"/>
          <w:szCs w:val="24"/>
        </w:rPr>
        <w:t xml:space="preserve">NBA Stats API. (2025). </w:t>
      </w:r>
      <w:proofErr w:type="spellStart"/>
      <w:r w:rsidRPr="00232A99">
        <w:rPr>
          <w:rFonts w:ascii="Times New Roman" w:hAnsi="Times New Roman" w:cs="Times New Roman"/>
          <w:i/>
          <w:iCs/>
          <w:sz w:val="24"/>
          <w:szCs w:val="24"/>
        </w:rPr>
        <w:t>nba_api</w:t>
      </w:r>
      <w:proofErr w:type="spellEnd"/>
      <w:r w:rsidRPr="00232A99">
        <w:rPr>
          <w:rFonts w:ascii="Times New Roman" w:hAnsi="Times New Roman" w:cs="Times New Roman"/>
          <w:i/>
          <w:iCs/>
          <w:sz w:val="24"/>
          <w:szCs w:val="24"/>
        </w:rPr>
        <w:t xml:space="preserve"> Documentation</w:t>
      </w:r>
      <w:r w:rsidRPr="00232A99">
        <w:rPr>
          <w:rFonts w:ascii="Times New Roman" w:hAnsi="Times New Roman" w:cs="Times New Roman"/>
          <w:sz w:val="24"/>
          <w:szCs w:val="24"/>
        </w:rPr>
        <w:t xml:space="preserve">. Retrieved from </w:t>
      </w:r>
      <w:hyperlink r:id="rId14" w:tgtFrame="_new" w:history="1">
        <w:r w:rsidRPr="00232A9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https://github.com/swar/nba_api</w:t>
        </w:r>
      </w:hyperlink>
    </w:p>
    <w:p w14:paraId="4DA17CF5" w14:textId="77777777" w:rsidR="00232A99" w:rsidRPr="0039766E" w:rsidRDefault="00232A99" w:rsidP="00232A99">
      <w:pPr>
        <w:spacing w:after="0"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232A99" w:rsidRPr="0039766E" w:rsidSect="00034616">
      <w:headerReference w:type="default" r:id="rId1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725B0" w14:textId="77777777" w:rsidR="00761A55" w:rsidRDefault="00761A55" w:rsidP="0039766E">
      <w:pPr>
        <w:spacing w:after="0" w:line="240" w:lineRule="auto"/>
      </w:pPr>
      <w:r>
        <w:separator/>
      </w:r>
    </w:p>
  </w:endnote>
  <w:endnote w:type="continuationSeparator" w:id="0">
    <w:p w14:paraId="1FAD7CAC" w14:textId="77777777" w:rsidR="00761A55" w:rsidRDefault="00761A55" w:rsidP="0039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FA8AF" w14:textId="77777777" w:rsidR="00761A55" w:rsidRDefault="00761A55" w:rsidP="0039766E">
      <w:pPr>
        <w:spacing w:after="0" w:line="240" w:lineRule="auto"/>
      </w:pPr>
      <w:r>
        <w:separator/>
      </w:r>
    </w:p>
  </w:footnote>
  <w:footnote w:type="continuationSeparator" w:id="0">
    <w:p w14:paraId="5451E288" w14:textId="77777777" w:rsidR="00761A55" w:rsidRDefault="00761A55" w:rsidP="00397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116301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F4E8AFB" w14:textId="47DE59B9" w:rsidR="0039766E" w:rsidRDefault="0039766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1524C3" w14:textId="77777777" w:rsidR="0039766E" w:rsidRDefault="003976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D72108"/>
    <w:multiLevelType w:val="multilevel"/>
    <w:tmpl w:val="BBB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1181022">
    <w:abstractNumId w:val="8"/>
  </w:num>
  <w:num w:numId="2" w16cid:durableId="1600404388">
    <w:abstractNumId w:val="6"/>
  </w:num>
  <w:num w:numId="3" w16cid:durableId="1154683880">
    <w:abstractNumId w:val="5"/>
  </w:num>
  <w:num w:numId="4" w16cid:durableId="347297002">
    <w:abstractNumId w:val="4"/>
  </w:num>
  <w:num w:numId="5" w16cid:durableId="988677233">
    <w:abstractNumId w:val="7"/>
  </w:num>
  <w:num w:numId="6" w16cid:durableId="1778402136">
    <w:abstractNumId w:val="3"/>
  </w:num>
  <w:num w:numId="7" w16cid:durableId="793518299">
    <w:abstractNumId w:val="2"/>
  </w:num>
  <w:num w:numId="8" w16cid:durableId="1250500063">
    <w:abstractNumId w:val="1"/>
  </w:num>
  <w:num w:numId="9" w16cid:durableId="806973959">
    <w:abstractNumId w:val="0"/>
  </w:num>
  <w:num w:numId="10" w16cid:durableId="128431358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D5E4A"/>
    <w:rsid w:val="00232A99"/>
    <w:rsid w:val="0029639D"/>
    <w:rsid w:val="00326F90"/>
    <w:rsid w:val="0039766E"/>
    <w:rsid w:val="00761A55"/>
    <w:rsid w:val="0082709B"/>
    <w:rsid w:val="00A10CE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668540"/>
  <w14:defaultImageDpi w14:val="300"/>
  <w15:docId w15:val="{8F49B8FE-B69A-4F52-AC68-100C1292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232A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A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war/nba_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144</Words>
  <Characters>683</Characters>
  <Application>Microsoft Office Word</Application>
  <DocSecurity>0</DocSecurity>
  <Lines>56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Batte</cp:lastModifiedBy>
  <cp:revision>2</cp:revision>
  <dcterms:created xsi:type="dcterms:W3CDTF">2025-09-18T14:41:00Z</dcterms:created>
  <dcterms:modified xsi:type="dcterms:W3CDTF">2025-09-18T14:41:00Z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817fe368-1cbb-4765-be0f-c4b1bd258d68</vt:lpwstr>
  </property>
</Properties>
</file>