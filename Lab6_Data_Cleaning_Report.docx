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1902F" w14:textId="77777777" w:rsidR="00CD5F9E" w:rsidRPr="007315FB" w:rsidRDefault="00CD5F9E" w:rsidP="003F1DD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A36D89" w14:textId="77777777" w:rsidR="00CD5F9E" w:rsidRPr="007315FB" w:rsidRDefault="00CD5F9E" w:rsidP="003F1DD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9F796D" w14:textId="77777777" w:rsidR="00CD5F9E" w:rsidRPr="007315FB" w:rsidRDefault="00CD5F9E" w:rsidP="003F1DD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59EF99" w14:textId="77777777" w:rsidR="00CD5F9E" w:rsidRPr="007315FB" w:rsidRDefault="00CD5F9E" w:rsidP="003F1DD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68E581" w14:textId="1F02112F" w:rsidR="00CD5F9E" w:rsidRPr="007315FB" w:rsidRDefault="00CD5F9E" w:rsidP="003F1DD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15FB">
        <w:rPr>
          <w:rFonts w:ascii="Times New Roman" w:hAnsi="Times New Roman" w:cs="Times New Roman"/>
          <w:b/>
          <w:bCs/>
          <w:sz w:val="24"/>
          <w:szCs w:val="24"/>
        </w:rPr>
        <w:t>Data Cleaning and Preparation</w:t>
      </w:r>
    </w:p>
    <w:p w14:paraId="7DB000F7" w14:textId="77777777" w:rsidR="00CD5F9E" w:rsidRPr="007315FB" w:rsidRDefault="00CD5F9E" w:rsidP="003F1DD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15FB">
        <w:rPr>
          <w:rFonts w:ascii="Times New Roman" w:hAnsi="Times New Roman" w:cs="Times New Roman"/>
          <w:sz w:val="24"/>
          <w:szCs w:val="24"/>
        </w:rPr>
        <w:t>Benjamin Batte</w:t>
      </w:r>
    </w:p>
    <w:p w14:paraId="6421FD6A" w14:textId="77777777" w:rsidR="00CD5F9E" w:rsidRPr="007315FB" w:rsidRDefault="00CD5F9E" w:rsidP="003F1DD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15FB">
        <w:rPr>
          <w:rFonts w:ascii="Times New Roman" w:hAnsi="Times New Roman" w:cs="Times New Roman"/>
          <w:sz w:val="24"/>
          <w:szCs w:val="24"/>
        </w:rPr>
        <w:t>University of the Cumberlands</w:t>
      </w:r>
    </w:p>
    <w:p w14:paraId="0703A4C0" w14:textId="77777777" w:rsidR="00CD5F9E" w:rsidRPr="007315FB" w:rsidRDefault="00CD5F9E" w:rsidP="003F1DD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15FB">
        <w:rPr>
          <w:rFonts w:ascii="Times New Roman" w:hAnsi="Times New Roman" w:cs="Times New Roman"/>
          <w:sz w:val="24"/>
          <w:szCs w:val="24"/>
        </w:rPr>
        <w:t>ITS-836 Data Science &amp; Big Data Analytics</w:t>
      </w:r>
    </w:p>
    <w:p w14:paraId="31D41A0A" w14:textId="77777777" w:rsidR="00CD5F9E" w:rsidRPr="007315FB" w:rsidRDefault="00CD5F9E" w:rsidP="003F1DD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15FB">
        <w:rPr>
          <w:rFonts w:ascii="Times New Roman" w:hAnsi="Times New Roman" w:cs="Times New Roman"/>
          <w:sz w:val="24"/>
          <w:szCs w:val="24"/>
        </w:rPr>
        <w:t>Dr. Charles Edeki</w:t>
      </w:r>
    </w:p>
    <w:p w14:paraId="30F7C5A1" w14:textId="77777777" w:rsidR="00CD5F9E" w:rsidRPr="007315FB" w:rsidRDefault="00CD5F9E" w:rsidP="003F1DD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15FB">
        <w:rPr>
          <w:rFonts w:ascii="Times New Roman" w:hAnsi="Times New Roman" w:cs="Times New Roman"/>
          <w:sz w:val="24"/>
          <w:szCs w:val="24"/>
        </w:rPr>
        <w:t>21 Sept 2025</w:t>
      </w:r>
    </w:p>
    <w:p w14:paraId="306E4F80" w14:textId="77777777" w:rsidR="00352256" w:rsidRPr="007315FB" w:rsidRDefault="00000000" w:rsidP="003F1D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15FB">
        <w:rPr>
          <w:rFonts w:ascii="Times New Roman" w:hAnsi="Times New Roman" w:cs="Times New Roman"/>
          <w:sz w:val="24"/>
          <w:szCs w:val="24"/>
        </w:rPr>
        <w:br w:type="page"/>
      </w:r>
    </w:p>
    <w:p w14:paraId="12ECA9CF" w14:textId="77777777" w:rsidR="00352256" w:rsidRPr="007315FB" w:rsidRDefault="00000000" w:rsidP="003F1DD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5FB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6 Results</w:t>
      </w:r>
    </w:p>
    <w:p w14:paraId="1C3B288B" w14:textId="77777777" w:rsidR="00352256" w:rsidRPr="007315FB" w:rsidRDefault="00000000" w:rsidP="003F1DD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5FB">
        <w:rPr>
          <w:rFonts w:ascii="Times New Roman" w:hAnsi="Times New Roman" w:cs="Times New Roman"/>
          <w:b/>
          <w:bCs/>
          <w:sz w:val="24"/>
          <w:szCs w:val="24"/>
        </w:rPr>
        <w:t>Figure 1. Preview of Dataset and Item Price Conversion</w:t>
      </w:r>
    </w:p>
    <w:p w14:paraId="248F14C5" w14:textId="79939200" w:rsidR="00352256" w:rsidRPr="007315FB" w:rsidRDefault="00000000" w:rsidP="003F1DD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5FB">
        <w:rPr>
          <w:rFonts w:ascii="Times New Roman" w:hAnsi="Times New Roman" w:cs="Times New Roman"/>
          <w:sz w:val="24"/>
          <w:szCs w:val="24"/>
        </w:rPr>
        <w:t xml:space="preserve">The figure below shows the first five rows of the Chipotle dataset and confirms </w:t>
      </w:r>
      <w:r w:rsidR="007315FB">
        <w:rPr>
          <w:rFonts w:ascii="Times New Roman" w:hAnsi="Times New Roman" w:cs="Times New Roman"/>
          <w:sz w:val="24"/>
          <w:szCs w:val="24"/>
        </w:rPr>
        <w:t>the successful conversion of the '</w:t>
      </w:r>
      <w:proofErr w:type="spellStart"/>
      <w:r w:rsidR="007315FB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="007315FB">
        <w:rPr>
          <w:rFonts w:ascii="Times New Roman" w:hAnsi="Times New Roman" w:cs="Times New Roman"/>
          <w:sz w:val="24"/>
          <w:szCs w:val="24"/>
        </w:rPr>
        <w:t xml:space="preserve">' column to a </w:t>
      </w:r>
      <w:r w:rsidRPr="007315FB">
        <w:rPr>
          <w:rFonts w:ascii="Times New Roman" w:hAnsi="Times New Roman" w:cs="Times New Roman"/>
          <w:sz w:val="24"/>
          <w:szCs w:val="24"/>
        </w:rPr>
        <w:t>numeric format.</w:t>
      </w:r>
    </w:p>
    <w:p w14:paraId="201C8CDB" w14:textId="77777777" w:rsidR="00352256" w:rsidRPr="007315FB" w:rsidRDefault="00000000" w:rsidP="003F1DD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4E384" wp14:editId="425CEE2E">
            <wp:extent cx="5143500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loaded_item_pric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563" cy="261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6562" w14:textId="77777777" w:rsidR="00352256" w:rsidRPr="007315FB" w:rsidRDefault="00000000" w:rsidP="003F1DD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5FB">
        <w:rPr>
          <w:rFonts w:ascii="Times New Roman" w:hAnsi="Times New Roman" w:cs="Times New Roman"/>
          <w:b/>
          <w:bCs/>
          <w:sz w:val="24"/>
          <w:szCs w:val="24"/>
        </w:rPr>
        <w:t>Figure 2. Average Price Comparison of Chicken vs Steak</w:t>
      </w:r>
    </w:p>
    <w:p w14:paraId="7AC22070" w14:textId="77777777" w:rsidR="00352256" w:rsidRPr="007315FB" w:rsidRDefault="00000000" w:rsidP="003F1DD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5FB">
        <w:rPr>
          <w:rFonts w:ascii="Times New Roman" w:hAnsi="Times New Roman" w:cs="Times New Roman"/>
          <w:sz w:val="24"/>
          <w:szCs w:val="24"/>
        </w:rPr>
        <w:t>The analysis indicates that chicken items have an average price of $10.13, while steak items have an average price of $10.52.</w:t>
      </w:r>
    </w:p>
    <w:p w14:paraId="04635F9B" w14:textId="77777777" w:rsidR="00352256" w:rsidRPr="007315FB" w:rsidRDefault="00000000" w:rsidP="003F1DD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1E5E6" wp14:editId="26951447">
            <wp:extent cx="5156231" cy="22250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lage_price_and_comparis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847" cy="222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6B89" w14:textId="77777777" w:rsidR="00352256" w:rsidRPr="007315FB" w:rsidRDefault="00000000" w:rsidP="003F1DD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5FB">
        <w:rPr>
          <w:rFonts w:ascii="Times New Roman" w:hAnsi="Times New Roman" w:cs="Times New Roman"/>
          <w:b/>
          <w:bCs/>
          <w:sz w:val="24"/>
          <w:szCs w:val="24"/>
        </w:rPr>
        <w:t>Figure 3. Revenue Analysis and Missing Values</w:t>
      </w:r>
    </w:p>
    <w:p w14:paraId="7BC569BE" w14:textId="3EA7BEE7" w:rsidR="00352256" w:rsidRPr="007315FB" w:rsidRDefault="00000000" w:rsidP="003F1DD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5FB">
        <w:rPr>
          <w:rFonts w:ascii="Times New Roman" w:hAnsi="Times New Roman" w:cs="Times New Roman"/>
          <w:sz w:val="24"/>
          <w:szCs w:val="24"/>
        </w:rPr>
        <w:lastRenderedPageBreak/>
        <w:t xml:space="preserve">Chicken items generated more total revenue ($15,808.61) </w:t>
      </w:r>
      <w:r w:rsidR="007315FB">
        <w:rPr>
          <w:rFonts w:ascii="Times New Roman" w:hAnsi="Times New Roman" w:cs="Times New Roman"/>
          <w:sz w:val="24"/>
          <w:szCs w:val="24"/>
        </w:rPr>
        <w:t>than</w:t>
      </w:r>
      <w:r w:rsidRPr="007315FB">
        <w:rPr>
          <w:rFonts w:ascii="Times New Roman" w:hAnsi="Times New Roman" w:cs="Times New Roman"/>
          <w:sz w:val="24"/>
          <w:szCs w:val="24"/>
        </w:rPr>
        <w:t xml:space="preserve"> steak items ($7,384.26). </w:t>
      </w:r>
      <w:r w:rsidR="007315FB">
        <w:rPr>
          <w:rFonts w:ascii="Times New Roman" w:hAnsi="Times New Roman" w:cs="Times New Roman"/>
          <w:sz w:val="24"/>
          <w:szCs w:val="24"/>
        </w:rPr>
        <w:t xml:space="preserve">The missing values analysis also </w:t>
      </w:r>
      <w:r w:rsidRPr="007315FB">
        <w:rPr>
          <w:rFonts w:ascii="Times New Roman" w:hAnsi="Times New Roman" w:cs="Times New Roman"/>
          <w:sz w:val="24"/>
          <w:szCs w:val="24"/>
        </w:rPr>
        <w:t>shows that 1,246 missing entries occur only in the 'choice_description' column, while all other columns have complete data.</w:t>
      </w:r>
    </w:p>
    <w:p w14:paraId="5F768B58" w14:textId="77777777" w:rsidR="00352256" w:rsidRPr="007315FB" w:rsidRDefault="00000000" w:rsidP="003F1DD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FE7E6" wp14:editId="71CA8441">
            <wp:extent cx="5189220" cy="2763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ng_value_analysi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279" cy="27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8968" w14:textId="77777777" w:rsidR="00352256" w:rsidRPr="007315FB" w:rsidRDefault="00000000" w:rsidP="003F1DD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5FB">
        <w:rPr>
          <w:rFonts w:ascii="Times New Roman" w:hAnsi="Times New Roman" w:cs="Times New Roman"/>
          <w:sz w:val="24"/>
          <w:szCs w:val="24"/>
        </w:rPr>
        <w:br w:type="page"/>
      </w:r>
    </w:p>
    <w:p w14:paraId="7EC03DD5" w14:textId="77777777" w:rsidR="00352256" w:rsidRPr="007315FB" w:rsidRDefault="00000000" w:rsidP="003F1DD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15F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0111987" w14:textId="77777777" w:rsidR="00352256" w:rsidRPr="007315FB" w:rsidRDefault="00000000" w:rsidP="003F1DDB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315FB">
        <w:rPr>
          <w:rFonts w:ascii="Times New Roman" w:hAnsi="Times New Roman" w:cs="Times New Roman"/>
          <w:sz w:val="24"/>
          <w:szCs w:val="24"/>
        </w:rPr>
        <w:t>McKinney, W. (2022). Python for data analysis: Data wrangling with Pandas, NumPy, and Jupyter (3rd ed.). O’Reilly Media.</w:t>
      </w:r>
    </w:p>
    <w:p w14:paraId="1B0D2158" w14:textId="77777777" w:rsidR="00352256" w:rsidRPr="007315FB" w:rsidRDefault="00000000" w:rsidP="003F1DDB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315FB">
        <w:rPr>
          <w:rFonts w:ascii="Times New Roman" w:hAnsi="Times New Roman" w:cs="Times New Roman"/>
          <w:sz w:val="24"/>
          <w:szCs w:val="24"/>
        </w:rPr>
        <w:t>University of the Cumberlands. (2025). ITS-836: Data Science &amp; Big Data Analytics Course Materials.</w:t>
      </w:r>
    </w:p>
    <w:sectPr w:rsidR="00352256" w:rsidRPr="007315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3995688">
    <w:abstractNumId w:val="8"/>
  </w:num>
  <w:num w:numId="2" w16cid:durableId="152137902">
    <w:abstractNumId w:val="6"/>
  </w:num>
  <w:num w:numId="3" w16cid:durableId="191498404">
    <w:abstractNumId w:val="5"/>
  </w:num>
  <w:num w:numId="4" w16cid:durableId="301421755">
    <w:abstractNumId w:val="4"/>
  </w:num>
  <w:num w:numId="5" w16cid:durableId="1470056672">
    <w:abstractNumId w:val="7"/>
  </w:num>
  <w:num w:numId="6" w16cid:durableId="719521627">
    <w:abstractNumId w:val="3"/>
  </w:num>
  <w:num w:numId="7" w16cid:durableId="542055335">
    <w:abstractNumId w:val="2"/>
  </w:num>
  <w:num w:numId="8" w16cid:durableId="164707356">
    <w:abstractNumId w:val="1"/>
  </w:num>
  <w:num w:numId="9" w16cid:durableId="51442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5E4A"/>
    <w:rsid w:val="0029639D"/>
    <w:rsid w:val="00326F90"/>
    <w:rsid w:val="00352256"/>
    <w:rsid w:val="003F1DDB"/>
    <w:rsid w:val="0053309B"/>
    <w:rsid w:val="007315FB"/>
    <w:rsid w:val="00AA1D8D"/>
    <w:rsid w:val="00B47730"/>
    <w:rsid w:val="00CB0664"/>
    <w:rsid w:val="00CD5F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D5BD4"/>
  <w14:defaultImageDpi w14:val="300"/>
  <w15:docId w15:val="{8F49B8FE-B69A-4F52-AC68-100C1292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5FB"/>
  </w:style>
  <w:style w:type="paragraph" w:styleId="Heading1">
    <w:name w:val="heading 1"/>
    <w:basedOn w:val="Normal"/>
    <w:next w:val="Normal"/>
    <w:link w:val="Heading1Char"/>
    <w:uiPriority w:val="9"/>
    <w:qFormat/>
    <w:rsid w:val="007315F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5F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5F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5F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5F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5F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5F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5F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5F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7315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15F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315F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15FB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15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15F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5F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5F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315F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315FB"/>
    <w:rPr>
      <w:rFonts w:asciiTheme="majorHAnsi" w:eastAsiaTheme="majorEastAsia" w:hAnsiTheme="majorHAnsi" w:cstheme="majorBidi"/>
      <w:sz w:val="25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5F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5F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5F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5F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5F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5F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15FB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7315FB"/>
    <w:rPr>
      <w:b/>
      <w:bCs/>
    </w:rPr>
  </w:style>
  <w:style w:type="character" w:styleId="Emphasis">
    <w:name w:val="Emphasis"/>
    <w:basedOn w:val="DefaultParagraphFont"/>
    <w:uiPriority w:val="20"/>
    <w:qFormat/>
    <w:rsid w:val="007315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5F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5F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15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1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15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15F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315F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15F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155</Words>
  <Characters>932</Characters>
  <Application>Microsoft Office Word</Application>
  <DocSecurity>0</DocSecurity>
  <Lines>54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Batte</cp:lastModifiedBy>
  <cp:revision>4</cp:revision>
  <dcterms:created xsi:type="dcterms:W3CDTF">2025-09-18T15:17:00Z</dcterms:created>
  <dcterms:modified xsi:type="dcterms:W3CDTF">2025-09-18T15:35:00Z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525152e6-56c2-42a8-93f7-16f78ccf1c5c</vt:lpwstr>
  </property>
</Properties>
</file>